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Tournament Tree Simulation Report</w:t>
      </w:r>
    </w:p>
    <w:p>
      <w:pPr>
        <w:pStyle w:val="Heading2"/>
      </w:pPr>
      <w:r>
        <w:t>1. Introduction</w:t>
      </w:r>
    </w:p>
    <w:p>
      <w:r>
        <w:t>A tournament tree is a binary tree used to determine the winner among participants through successive rounds of pairwise comparisons. It is commonly applied in game tournaments, job scheduling, and certain algorithmic problems.</w:t>
      </w:r>
    </w:p>
    <w:p>
      <w:pPr>
        <w:pStyle w:val="Heading2"/>
      </w:pPr>
      <w:r>
        <w:t>2. Purpose of the Program</w:t>
      </w:r>
    </w:p>
    <w:p>
      <w:r>
        <w:t>The C program simulates a tournament tree where each node represents a match between two players characterized by skill levels. The winner of each match is determined by comparing skill levels, and the simulation continues until one winner remains.</w:t>
      </w:r>
    </w:p>
    <w:p>
      <w:pPr>
        <w:pStyle w:val="Heading2"/>
      </w:pPr>
      <w:r>
        <w:t>3. Code Functionality</w:t>
      </w:r>
    </w:p>
    <w:p>
      <w:r>
        <w:t>The program performs the following tasks:</w:t>
        <w:br/>
        <w:t>- Builds an initial level of the tournament tree from an array of player skill levels.</w:t>
        <w:br/>
        <w:t>- Constructs upper levels iteratively by comparing player pairs and assigning winners to parent nodes.</w:t>
        <w:br/>
        <w:t>- Uses dynamic memory allocation and linked structures for flexible node creation.</w:t>
        <w:br/>
        <w:t>- Displays each round's matches and identifies the final winner.</w:t>
      </w:r>
    </w:p>
    <w:p>
      <w:pPr>
        <w:pStyle w:val="Heading2"/>
      </w:pPr>
      <w:r>
        <w:t>4. Advantages</w:t>
      </w:r>
    </w:p>
    <w:p>
      <w:r>
        <w:t>- Efficient simulation of knockout-style tournaments.</w:t>
        <w:br/>
        <w:t>- Allows for visualization of each round's outcome.</w:t>
        <w:br/>
        <w:t>- Modular code structure enables easy customization.</w:t>
        <w:br/>
        <w:t>- Can be extended for multi-dimensional skill evaluation or team-based comparisons.</w:t>
      </w:r>
    </w:p>
    <w:p>
      <w:pPr>
        <w:pStyle w:val="Heading2"/>
      </w:pPr>
      <w:r>
        <w:t>5. Applications</w:t>
      </w:r>
    </w:p>
    <w:p>
      <w:r>
        <w:t>This program can be used in:</w:t>
        <w:br/>
        <w:t>- Game and AI tournaments to determine dominant strategies.</w:t>
        <w:br/>
        <w:t>- Educational simulations for teaching recursion and tree structures.</w:t>
        <w:br/>
        <w:t>- Backend logic for elimination-based ranking systems.</w:t>
      </w:r>
    </w:p>
    <w:p>
      <w:pPr>
        <w:pStyle w:val="Heading2"/>
      </w:pPr>
      <w:r>
        <w:t>6. Conclusion</w:t>
      </w:r>
    </w:p>
    <w:p>
      <w:r>
        <w:t>The tournament tree model implemented in C provides a structured and visual approach to simulate competitive elimination. Its extendibility and clarity make it an effective tool for educational, experimental, and practical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